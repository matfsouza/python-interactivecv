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Matheus Ferreira de Souza | 99 99999-9999 | examplemail@gmail.com</w:t>
      </w:r>
    </w:p>
    <w:p>
      <w:pPr>
        <w:pStyle w:val="Heading1"/>
      </w:pPr>
      <w:r>
        <w:t>Sobre mim</w:t>
      </w:r>
    </w:p>
    <w:p>
      <w:r>
        <w:t>Estou aprendendo programação!</w:t>
      </w:r>
    </w:p>
    <w:p>
      <w:pPr>
        <w:pStyle w:val="Heading1"/>
      </w:pPr>
      <w:r>
        <w:t>Experiência de Trabalho</w:t>
      </w:r>
    </w:p>
    <w:p>
      <w:r>
        <w:rPr>
          <w:b/>
        </w:rPr>
        <w:t xml:space="preserve">(Empresa em que trabalhou) </w:t>
      </w:r>
      <w:r>
        <w:rPr>
          <w:i/>
        </w:rPr>
        <w:t>2019-2023 (EXEMPLO)</w:t>
        <w:br/>
      </w:r>
      <w:r>
        <w:t>(Detalhes sobre sua experiência)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Código feito por Matheus Ferreira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